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## PROGRESS REPORT</w:t>
      </w:r>
    </w:p>
    <w:p/>
    <w:p>
      <w:r>
        <w:t>**REPORT PERIOD:** Weekly</w:t>
      </w:r>
    </w:p>
    <w:p>
      <w:pPr>
        <w:jc w:val="center"/>
      </w:pPr>
      <w:r>
        <w:rPr>
          <w:b/>
          <w:sz w:val="28"/>
        </w:rPr>
        <w:t>**START DATE:** 2024-03-18</w:t>
      </w:r>
    </w:p>
    <w:p>
      <w:pPr>
        <w:jc w:val="center"/>
      </w:pPr>
      <w:r>
        <w:rPr>
          <w:b/>
          <w:sz w:val="28"/>
        </w:rPr>
        <w:t>**END DATE:** 2024-03-24</w:t>
      </w:r>
    </w:p>
    <w:p>
      <w:pPr>
        <w:jc w:val="center"/>
      </w:pPr>
      <w:r>
        <w:rPr>
          <w:b/>
          <w:sz w:val="28"/>
        </w:rPr>
        <w:t>**TEAM NAME/PROJECT:** ACM SIG AI</w:t>
      </w:r>
    </w:p>
    <w:p>
      <w:r>
        <w:t>**PREPARED BY:** Kaushik</w:t>
      </w:r>
    </w:p>
    <w:p/>
    <w:p>
      <w:pPr>
        <w:jc w:val="center"/>
      </w:pPr>
      <w:r>
        <w:rPr>
          <w:b/>
          <w:sz w:val="28"/>
        </w:rPr>
        <w:t>## OVERVIEW</w:t>
      </w:r>
    </w:p>
    <w:p/>
    <w:p>
      <w:r>
        <w:t>This week, the team focused on developing a chatbot and conducting AI workshops for freshers.</w:t>
      </w:r>
    </w:p>
    <w:p/>
    <w:p>
      <w:pPr>
        <w:jc w:val="center"/>
      </w:pPr>
      <w:r>
        <w:rPr>
          <w:b/>
          <w:sz w:val="28"/>
        </w:rPr>
        <w:t>## TEAM MEMBER CONTRIBUTIONS</w:t>
      </w:r>
    </w:p>
    <w:p/>
    <w:p>
      <w:r>
        <w:t>**Kaushik:**</w:t>
      </w:r>
    </w:p>
    <w:p>
      <w:r>
        <w:t>- **Tasks Completed:**</w:t>
      </w:r>
    </w:p>
    <w:p>
      <w:r>
        <w:t>- Built a chatbot</w:t>
      </w:r>
    </w:p>
    <w:p>
      <w:r>
        <w:t>- Conducted workshop</w:t>
      </w:r>
    </w:p>
    <w:p>
      <w:r>
        <w:t>- **Ongoing Tasks:**</w:t>
      </w:r>
    </w:p>
    <w:p>
      <w:r>
        <w:t>- Learning NLP</w:t>
      </w:r>
    </w:p>
    <w:p>
      <w:r>
        <w:t>- **Days Attended:** 5</w:t>
      </w:r>
    </w:p>
    <w:p>
      <w:r>
        <w:t>- **Projects Working On:**</w:t>
      </w:r>
    </w:p>
    <w:p>
      <w:r>
        <w:t>- AI chatbot</w:t>
      </w:r>
    </w:p>
    <w:p>
      <w:r>
        <w:t>- NLP toolkit</w:t>
      </w:r>
    </w:p>
    <w:p>
      <w:r>
        <w:t>- **Hackathons Attended:** None</w:t>
      </w:r>
    </w:p>
    <w:p/>
    <w:p>
      <w:pPr>
        <w:jc w:val="center"/>
      </w:pPr>
      <w:r>
        <w:rPr>
          <w:b/>
          <w:sz w:val="28"/>
        </w:rPr>
        <w:t>## SIGN-OFF</w:t>
      </w:r>
    </w:p>
    <w:p/>
    <w:p>
      <w:r>
        <w:t>**NAME:** Kaushik</w:t>
      </w:r>
    </w:p>
    <w:p>
      <w:r>
        <w:t>**POSITION/ROLE:** ACM/Mentor</w:t>
      </w:r>
    </w:p>
    <w:p>
      <w:pPr>
        <w:jc w:val="center"/>
      </w:pPr>
      <w:r>
        <w:rPr>
          <w:b/>
          <w:sz w:val="28"/>
        </w:rPr>
        <w:t>**DATE:** 2024-03-24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